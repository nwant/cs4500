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AAA" w:rsidRDefault="00B64AAA" w:rsidP="00B64AAA">
      <w:pPr>
        <w:pStyle w:val="SenderAddress"/>
        <w:jc w:val="center"/>
      </w:pPr>
    </w:p>
    <w:p w:rsidR="00CB2221" w:rsidRDefault="00CB2221" w:rsidP="00FC1CD6">
      <w:pPr>
        <w:pStyle w:val="SenderAddress"/>
      </w:pPr>
    </w:p>
    <w:p w:rsidR="00CB2221" w:rsidRDefault="00CB2221" w:rsidP="00B64AAA">
      <w:pPr>
        <w:spacing w:after="200" w:line="276" w:lineRule="auto"/>
        <w:jc w:val="center"/>
      </w:pPr>
    </w:p>
    <w:p w:rsidR="00B64AAA" w:rsidRDefault="00B64AAA" w:rsidP="00B64AAA">
      <w:pPr>
        <w:spacing w:after="200" w:line="276" w:lineRule="auto"/>
        <w:jc w:val="center"/>
      </w:pPr>
    </w:p>
    <w:p w:rsidR="00B64AAA" w:rsidRDefault="00B64AAA" w:rsidP="00B64AAA">
      <w:pPr>
        <w:spacing w:after="200" w:line="276" w:lineRule="auto"/>
        <w:jc w:val="center"/>
      </w:pPr>
    </w:p>
    <w:p w:rsidR="00B64AAA" w:rsidRDefault="00B64AAA" w:rsidP="00B64AAA">
      <w:pPr>
        <w:spacing w:after="200" w:line="276" w:lineRule="auto"/>
        <w:jc w:val="center"/>
      </w:pPr>
    </w:p>
    <w:p w:rsidR="00B64AAA" w:rsidRDefault="00B64AAA" w:rsidP="00B64AAA">
      <w:pPr>
        <w:spacing w:after="200" w:line="276" w:lineRule="auto"/>
        <w:jc w:val="center"/>
      </w:pPr>
    </w:p>
    <w:p w:rsidR="00B64AAA" w:rsidRDefault="00B64AAA" w:rsidP="00B64AAA">
      <w:pPr>
        <w:spacing w:after="200" w:line="276" w:lineRule="auto"/>
        <w:jc w:val="center"/>
      </w:pPr>
    </w:p>
    <w:p w:rsidR="00B64AAA" w:rsidRDefault="00B64AAA" w:rsidP="00B64AAA">
      <w:pPr>
        <w:spacing w:after="200" w:line="276" w:lineRule="auto"/>
        <w:jc w:val="center"/>
      </w:pPr>
    </w:p>
    <w:p w:rsidR="00B64AAA" w:rsidRDefault="00B64AAA" w:rsidP="00B64AAA">
      <w:pPr>
        <w:spacing w:after="200" w:line="276" w:lineRule="auto"/>
        <w:jc w:val="center"/>
      </w:pPr>
    </w:p>
    <w:p w:rsidR="00B64AAA" w:rsidRDefault="00B64AAA" w:rsidP="00B64AAA">
      <w:pPr>
        <w:spacing w:after="200" w:line="276" w:lineRule="auto"/>
        <w:jc w:val="center"/>
        <w:rPr>
          <w:b/>
          <w:sz w:val="96"/>
          <w:szCs w:val="96"/>
        </w:rPr>
      </w:pPr>
      <w:r w:rsidRPr="00B64AAA">
        <w:rPr>
          <w:b/>
          <w:sz w:val="96"/>
          <w:szCs w:val="96"/>
        </w:rPr>
        <w:t>Bacteria Visualizer User Manual</w:t>
      </w:r>
    </w:p>
    <w:p w:rsidR="00B64AAA" w:rsidRDefault="00B64AAA">
      <w:pPr>
        <w:spacing w:after="200" w:line="276" w:lineRule="auto"/>
        <w:rPr>
          <w:b/>
          <w:sz w:val="96"/>
          <w:szCs w:val="96"/>
        </w:rPr>
      </w:pPr>
      <w:r>
        <w:rPr>
          <w:b/>
          <w:sz w:val="96"/>
          <w:szCs w:val="96"/>
        </w:rPr>
        <w:br w:type="page"/>
      </w:r>
    </w:p>
    <w:p w:rsidR="00B64AAA" w:rsidRPr="00303619" w:rsidRDefault="00B64AAA" w:rsidP="00B64AA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03619">
        <w:rPr>
          <w:rFonts w:ascii="Times New Roman" w:hAnsi="Times New Roman" w:cs="Times New Roman"/>
          <w:b/>
          <w:sz w:val="48"/>
          <w:szCs w:val="48"/>
        </w:rPr>
        <w:lastRenderedPageBreak/>
        <w:t>Bacteria Visualizer User Manual</w:t>
      </w:r>
    </w:p>
    <w:p w:rsidR="00B64AAA" w:rsidRDefault="00B64AAA" w:rsidP="00B64AAA">
      <w:pPr>
        <w:rPr>
          <w:rFonts w:ascii="Times New Roman" w:hAnsi="Times New Roman" w:cs="Times New Roman"/>
          <w:sz w:val="24"/>
          <w:szCs w:val="24"/>
        </w:rPr>
      </w:pPr>
    </w:p>
    <w:p w:rsidR="00B64AAA" w:rsidRDefault="00B64AAA" w:rsidP="00B64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manual is for anyone wishing to use this application.  The manual goes through how to run the application.</w:t>
      </w:r>
    </w:p>
    <w:p w:rsidR="00B64AAA" w:rsidRDefault="00B64AAA" w:rsidP="00B64AAA">
      <w:pPr>
        <w:rPr>
          <w:rFonts w:ascii="Times New Roman" w:hAnsi="Times New Roman" w:cs="Times New Roman"/>
          <w:sz w:val="24"/>
          <w:szCs w:val="24"/>
        </w:rPr>
      </w:pPr>
    </w:p>
    <w:p w:rsidR="00B64AAA" w:rsidRDefault="00B64AAA" w:rsidP="00977E57">
      <w:pPr>
        <w:pStyle w:val="ListParagraph"/>
        <w:numPr>
          <w:ilvl w:val="0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Running the Application</w:t>
      </w:r>
      <w:r w:rsidR="001F21C5">
        <w:rPr>
          <w:rFonts w:ascii="Times New Roman" w:hAnsi="Times New Roman" w:cs="Times New Roman"/>
          <w:sz w:val="24"/>
          <w:szCs w:val="24"/>
        </w:rPr>
        <w:t xml:space="preserve"> _________</w:t>
      </w:r>
      <w:r w:rsidR="00977E57">
        <w:rPr>
          <w:rFonts w:ascii="Times New Roman" w:hAnsi="Times New Roman" w:cs="Times New Roman"/>
          <w:sz w:val="24"/>
          <w:szCs w:val="24"/>
        </w:rPr>
        <w:t>_</w:t>
      </w:r>
      <w:r w:rsidR="001F21C5">
        <w:rPr>
          <w:rFonts w:ascii="Times New Roman" w:hAnsi="Times New Roman" w:cs="Times New Roman"/>
          <w:sz w:val="24"/>
          <w:szCs w:val="24"/>
        </w:rPr>
        <w:t>___________________________ - 3</w:t>
      </w:r>
    </w:p>
    <w:p w:rsidR="00B64AAA" w:rsidRDefault="00B64AAA" w:rsidP="00977E57">
      <w:pPr>
        <w:pStyle w:val="ListParagraph"/>
        <w:numPr>
          <w:ilvl w:val="1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</w:t>
      </w:r>
      <w:r w:rsidR="001F21C5">
        <w:rPr>
          <w:rFonts w:ascii="Times New Roman" w:hAnsi="Times New Roman" w:cs="Times New Roman"/>
          <w:sz w:val="24"/>
          <w:szCs w:val="24"/>
        </w:rPr>
        <w:t xml:space="preserve">  </w:t>
      </w:r>
      <w:r w:rsidR="00977E57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1F21C5">
        <w:rPr>
          <w:rFonts w:ascii="Times New Roman" w:hAnsi="Times New Roman" w:cs="Times New Roman"/>
          <w:sz w:val="24"/>
          <w:szCs w:val="24"/>
        </w:rPr>
        <w:t>____________________________ - 3</w:t>
      </w:r>
    </w:p>
    <w:p w:rsidR="00B64AAA" w:rsidRDefault="00B64AAA" w:rsidP="00977E57">
      <w:pPr>
        <w:pStyle w:val="ListParagraph"/>
        <w:numPr>
          <w:ilvl w:val="1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Data Correlations</w:t>
      </w:r>
      <w:r w:rsidR="001F21C5">
        <w:rPr>
          <w:rFonts w:ascii="Times New Roman" w:hAnsi="Times New Roman" w:cs="Times New Roman"/>
          <w:sz w:val="24"/>
          <w:szCs w:val="24"/>
        </w:rPr>
        <w:t xml:space="preserve"> </w:t>
      </w:r>
      <w:r w:rsidR="00977E57">
        <w:rPr>
          <w:rFonts w:ascii="Times New Roman" w:hAnsi="Times New Roman" w:cs="Times New Roman"/>
          <w:sz w:val="24"/>
          <w:szCs w:val="24"/>
        </w:rPr>
        <w:t>_</w:t>
      </w:r>
      <w:r w:rsidR="001F21C5">
        <w:rPr>
          <w:rFonts w:ascii="Times New Roman" w:hAnsi="Times New Roman" w:cs="Times New Roman"/>
          <w:sz w:val="24"/>
          <w:szCs w:val="24"/>
        </w:rPr>
        <w:t>___________________________ - 4</w:t>
      </w:r>
    </w:p>
    <w:p w:rsidR="00B64AAA" w:rsidRDefault="00B64AAA" w:rsidP="00977E57">
      <w:pPr>
        <w:pStyle w:val="ListParagraph"/>
        <w:numPr>
          <w:ilvl w:val="1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Exploring Filtering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Options</w:t>
      </w:r>
      <w:r w:rsidR="001F21C5">
        <w:rPr>
          <w:rFonts w:ascii="Times New Roman" w:hAnsi="Times New Roman" w:cs="Times New Roman"/>
          <w:sz w:val="24"/>
          <w:szCs w:val="24"/>
        </w:rPr>
        <w:t xml:space="preserve">  </w:t>
      </w:r>
      <w:r w:rsidR="00977E57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="001F21C5">
        <w:rPr>
          <w:rFonts w:ascii="Times New Roman" w:hAnsi="Times New Roman" w:cs="Times New Roman"/>
          <w:sz w:val="24"/>
          <w:szCs w:val="24"/>
        </w:rPr>
        <w:t>___________________________ - 6</w:t>
      </w:r>
    </w:p>
    <w:p w:rsidR="00977E57" w:rsidRDefault="00977E57" w:rsidP="00977E57">
      <w:pPr>
        <w:pStyle w:val="ListParagraph"/>
        <w:numPr>
          <w:ilvl w:val="1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Blurring ____________________________________________ - 8</w:t>
      </w:r>
    </w:p>
    <w:p w:rsidR="00B64AAA" w:rsidRDefault="00B64AAA" w:rsidP="00977E57">
      <w:pPr>
        <w:pStyle w:val="ListParagraph"/>
        <w:numPr>
          <w:ilvl w:val="0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Restrictions</w:t>
      </w:r>
      <w:r w:rsidR="001F21C5">
        <w:rPr>
          <w:rFonts w:ascii="Times New Roman" w:hAnsi="Times New Roman" w:cs="Times New Roman"/>
          <w:sz w:val="24"/>
          <w:szCs w:val="24"/>
        </w:rPr>
        <w:t xml:space="preserve"> ___________________</w:t>
      </w:r>
      <w:r w:rsidR="00977E57">
        <w:rPr>
          <w:rFonts w:ascii="Times New Roman" w:hAnsi="Times New Roman" w:cs="Times New Roman"/>
          <w:sz w:val="24"/>
          <w:szCs w:val="24"/>
        </w:rPr>
        <w:t>_</w:t>
      </w:r>
      <w:r w:rsidR="001F21C5">
        <w:rPr>
          <w:rFonts w:ascii="Times New Roman" w:hAnsi="Times New Roman" w:cs="Times New Roman"/>
          <w:sz w:val="24"/>
          <w:szCs w:val="24"/>
        </w:rPr>
        <w:t xml:space="preserve">___________________________ - </w:t>
      </w:r>
      <w:r w:rsidR="00977E57">
        <w:rPr>
          <w:rFonts w:ascii="Times New Roman" w:hAnsi="Times New Roman" w:cs="Times New Roman"/>
          <w:sz w:val="24"/>
          <w:szCs w:val="24"/>
        </w:rPr>
        <w:t>9</w:t>
      </w:r>
    </w:p>
    <w:p w:rsidR="00B64AAA" w:rsidRDefault="00B64AAA" w:rsidP="00977E57">
      <w:pPr>
        <w:pStyle w:val="ListParagraph"/>
        <w:numPr>
          <w:ilvl w:val="0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Errors</w:t>
      </w:r>
      <w:r w:rsidR="001F21C5">
        <w:rPr>
          <w:rFonts w:ascii="Times New Roman" w:hAnsi="Times New Roman" w:cs="Times New Roman"/>
          <w:sz w:val="24"/>
          <w:szCs w:val="24"/>
        </w:rPr>
        <w:t xml:space="preserve"> </w:t>
      </w:r>
      <w:r w:rsidR="00977E57">
        <w:rPr>
          <w:rFonts w:ascii="Times New Roman" w:hAnsi="Times New Roman" w:cs="Times New Roman"/>
          <w:sz w:val="24"/>
          <w:szCs w:val="24"/>
        </w:rPr>
        <w:t xml:space="preserve"> _</w:t>
      </w:r>
      <w:proofErr w:type="gramEnd"/>
      <w:r w:rsidR="00977E57">
        <w:rPr>
          <w:rFonts w:ascii="Times New Roman" w:hAnsi="Times New Roman" w:cs="Times New Roman"/>
          <w:sz w:val="24"/>
          <w:szCs w:val="24"/>
        </w:rPr>
        <w:t>_</w:t>
      </w:r>
      <w:r w:rsidR="001F21C5">
        <w:rPr>
          <w:rFonts w:ascii="Times New Roman" w:hAnsi="Times New Roman" w:cs="Times New Roman"/>
          <w:sz w:val="24"/>
          <w:szCs w:val="24"/>
        </w:rPr>
        <w:t>________________________________________________ - 10</w:t>
      </w:r>
    </w:p>
    <w:p w:rsidR="00B64AAA" w:rsidRDefault="00B64AAA" w:rsidP="00977E57">
      <w:pPr>
        <w:pStyle w:val="ListParagraph"/>
        <w:numPr>
          <w:ilvl w:val="1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r w:rsidR="001F21C5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="001F21C5">
        <w:rPr>
          <w:rFonts w:ascii="Times New Roman" w:hAnsi="Times New Roman" w:cs="Times New Roman"/>
          <w:sz w:val="24"/>
          <w:szCs w:val="24"/>
        </w:rPr>
        <w:t>____________________________________</w:t>
      </w:r>
      <w:r w:rsidR="00977E57">
        <w:rPr>
          <w:rFonts w:ascii="Times New Roman" w:hAnsi="Times New Roman" w:cs="Times New Roman"/>
          <w:sz w:val="24"/>
          <w:szCs w:val="24"/>
        </w:rPr>
        <w:t xml:space="preserve"> - 11</w:t>
      </w:r>
    </w:p>
    <w:p w:rsidR="00B64AAA" w:rsidRDefault="00B64AAA" w:rsidP="00977E57">
      <w:pPr>
        <w:pStyle w:val="ListParagraph"/>
        <w:numPr>
          <w:ilvl w:val="1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Date less than Begin Date Error</w:t>
      </w:r>
      <w:r w:rsidR="00977E57">
        <w:rPr>
          <w:rFonts w:ascii="Times New Roman" w:hAnsi="Times New Roman" w:cs="Times New Roman"/>
          <w:sz w:val="24"/>
          <w:szCs w:val="24"/>
        </w:rPr>
        <w:t xml:space="preserve"> ____________________ - 11</w:t>
      </w:r>
    </w:p>
    <w:p w:rsidR="00B64AAA" w:rsidRDefault="00B64AAA" w:rsidP="00977E57">
      <w:pPr>
        <w:pStyle w:val="ListParagraph"/>
        <w:numPr>
          <w:ilvl w:val="1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Time-Slice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r w:rsidR="00977E57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="00977E57">
        <w:rPr>
          <w:rFonts w:ascii="Times New Roman" w:hAnsi="Times New Roman" w:cs="Times New Roman"/>
          <w:sz w:val="24"/>
          <w:szCs w:val="24"/>
        </w:rPr>
        <w:t>__________________________________ - 11</w:t>
      </w:r>
    </w:p>
    <w:p w:rsidR="00B64AAA" w:rsidRDefault="00B64AAA" w:rsidP="00977E57">
      <w:pPr>
        <w:pStyle w:val="ListParagraph"/>
        <w:numPr>
          <w:ilvl w:val="1"/>
          <w:numId w:val="21"/>
        </w:numPr>
        <w:spacing w:line="259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Species Selection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Error</w:t>
      </w:r>
      <w:r w:rsidR="00977E57">
        <w:rPr>
          <w:rFonts w:ascii="Times New Roman" w:hAnsi="Times New Roman" w:cs="Times New Roman"/>
          <w:sz w:val="24"/>
          <w:szCs w:val="24"/>
        </w:rPr>
        <w:t xml:space="preserve">  _</w:t>
      </w:r>
      <w:proofErr w:type="gramEnd"/>
      <w:r w:rsidR="00977E57">
        <w:rPr>
          <w:rFonts w:ascii="Times New Roman" w:hAnsi="Times New Roman" w:cs="Times New Roman"/>
          <w:sz w:val="24"/>
          <w:szCs w:val="24"/>
        </w:rPr>
        <w:t>_____________________________ - 12</w:t>
      </w:r>
    </w:p>
    <w:p w:rsidR="00B64AAA" w:rsidRPr="00611382" w:rsidRDefault="00B64AAA" w:rsidP="00B64AAA">
      <w:pPr>
        <w:rPr>
          <w:rFonts w:ascii="Times New Roman" w:hAnsi="Times New Roman" w:cs="Times New Roman"/>
          <w:sz w:val="24"/>
          <w:szCs w:val="24"/>
        </w:rPr>
      </w:pPr>
    </w:p>
    <w:p w:rsidR="00B64AAA" w:rsidRDefault="00B64AAA" w:rsidP="00B64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information regarding how the files interact see </w:t>
      </w:r>
      <w:r>
        <w:rPr>
          <w:rFonts w:ascii="Times New Roman" w:hAnsi="Times New Roman" w:cs="Times New Roman"/>
          <w:b/>
          <w:sz w:val="24"/>
          <w:szCs w:val="24"/>
        </w:rPr>
        <w:t>README</w:t>
      </w:r>
      <w:r>
        <w:rPr>
          <w:rFonts w:ascii="Times New Roman" w:hAnsi="Times New Roman" w:cs="Times New Roman"/>
          <w:sz w:val="24"/>
          <w:szCs w:val="24"/>
        </w:rPr>
        <w:t>, which describes the file structure of the application.</w:t>
      </w:r>
    </w:p>
    <w:p w:rsidR="00B64AAA" w:rsidRDefault="00B64AAA" w:rsidP="00B64AAA">
      <w:pPr>
        <w:rPr>
          <w:rFonts w:ascii="Times New Roman" w:hAnsi="Times New Roman" w:cs="Times New Roman"/>
          <w:sz w:val="24"/>
          <w:szCs w:val="24"/>
        </w:rPr>
      </w:pPr>
    </w:p>
    <w:p w:rsidR="00B64AAA" w:rsidRDefault="00B64AAA" w:rsidP="00B64A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information regarding how the functions work see the file with the function in question.  The comments in the file describe the functions use.</w:t>
      </w:r>
    </w:p>
    <w:p w:rsidR="00BB7F7F" w:rsidRPr="00BB7F7F" w:rsidRDefault="00BB7F7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BB7F7F" w:rsidRDefault="00BB7F7F" w:rsidP="00BB7F7F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Running the Application</w:t>
      </w:r>
    </w:p>
    <w:p w:rsidR="00B64AAA" w:rsidRDefault="00B64AAA" w:rsidP="00BB7F7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BB7F7F" w:rsidRDefault="00BB7F7F" w:rsidP="00BB7F7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03041">
        <w:rPr>
          <w:rFonts w:ascii="Times New Roman" w:hAnsi="Times New Roman" w:cs="Times New Roman"/>
          <w:b/>
          <w:sz w:val="32"/>
          <w:szCs w:val="32"/>
          <w:u w:val="single"/>
        </w:rPr>
        <w:t>Accessing the Application</w:t>
      </w:r>
    </w:p>
    <w:p w:rsidR="00BB7F7F" w:rsidRDefault="00BB7F7F" w:rsidP="00BB7F7F">
      <w:pPr>
        <w:rPr>
          <w:rFonts w:ascii="Times New Roman" w:hAnsi="Times New Roman" w:cs="Times New Roman"/>
          <w:sz w:val="24"/>
          <w:szCs w:val="24"/>
        </w:rPr>
      </w:pPr>
    </w:p>
    <w:p w:rsidR="00BB7F7F" w:rsidRDefault="00BB7F7F" w:rsidP="00BB7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you start the server; you should see a line that looks something similar to:</w:t>
      </w:r>
    </w:p>
    <w:p w:rsidR="00BB7F7F" w:rsidRDefault="00BB7F7F" w:rsidP="00BB7F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7F" w:rsidRDefault="00BB7F7F" w:rsidP="00BB7F7F">
      <w:pPr>
        <w:jc w:val="center"/>
        <w:rPr>
          <w:rStyle w:val="Hyperlink"/>
          <w:rFonts w:ascii="Consolas" w:eastAsia="Times New Roman" w:hAnsi="Consolas" w:cs="Segoe UI"/>
          <w:sz w:val="18"/>
          <w:szCs w:val="18"/>
        </w:rPr>
      </w:pPr>
      <w:r>
        <w:rPr>
          <w:rFonts w:ascii="Consolas" w:eastAsia="Times New Roman" w:hAnsi="Consolas" w:cs="Segoe UI"/>
          <w:color w:val="333333"/>
          <w:sz w:val="18"/>
          <w:szCs w:val="18"/>
        </w:rPr>
        <w:t xml:space="preserve">`Listening on </w:t>
      </w:r>
      <w:hyperlink r:id="rId11" w:history="1">
        <w:r w:rsidRPr="009D35CC">
          <w:rPr>
            <w:rStyle w:val="Hyperlink"/>
            <w:rFonts w:ascii="Consolas" w:eastAsia="Times New Roman" w:hAnsi="Consolas" w:cs="Segoe UI"/>
            <w:sz w:val="18"/>
            <w:szCs w:val="18"/>
          </w:rPr>
          <w:t>http://127.0.0.1:6050`</w:t>
        </w:r>
      </w:hyperlink>
    </w:p>
    <w:p w:rsidR="00BB7F7F" w:rsidRDefault="00BB7F7F" w:rsidP="00BB7F7F">
      <w:pPr>
        <w:jc w:val="center"/>
        <w:rPr>
          <w:rFonts w:ascii="Consolas" w:eastAsia="Times New Roman" w:hAnsi="Consolas" w:cs="Segoe UI"/>
          <w:color w:val="333333"/>
          <w:sz w:val="18"/>
          <w:szCs w:val="18"/>
        </w:rPr>
      </w:pPr>
    </w:p>
    <w:p w:rsidR="00BB7F7F" w:rsidRPr="00BB7F7F" w:rsidRDefault="00BB7F7F" w:rsidP="00BB7F7F">
      <w:pPr>
        <w:rPr>
          <w:rFonts w:ascii="Times New Roman" w:eastAsia="Times New Roman" w:hAnsi="Times New Roman" w:cs="Times New Roman"/>
          <w:sz w:val="24"/>
          <w:szCs w:val="24"/>
        </w:rPr>
      </w:pPr>
      <w:r w:rsidRPr="00BB7F7F">
        <w:rPr>
          <w:rFonts w:ascii="Times New Roman" w:eastAsia="Times New Roman" w:hAnsi="Times New Roman" w:cs="Times New Roman"/>
          <w:sz w:val="24"/>
          <w:szCs w:val="24"/>
        </w:rPr>
        <w:t xml:space="preserve">Copy the given </w:t>
      </w:r>
      <w:proofErr w:type="spellStart"/>
      <w:r w:rsidRPr="00BB7F7F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BB7F7F">
        <w:rPr>
          <w:rFonts w:ascii="Times New Roman" w:eastAsia="Times New Roman" w:hAnsi="Times New Roman" w:cs="Times New Roman"/>
          <w:sz w:val="24"/>
          <w:szCs w:val="24"/>
        </w:rPr>
        <w:t xml:space="preserve"> into your browser.  When you do that you should see:</w:t>
      </w:r>
    </w:p>
    <w:p w:rsidR="00BB7F7F" w:rsidRDefault="00BB7F7F" w:rsidP="00BB7F7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BB7F7F" w:rsidRDefault="00BB7F7F" w:rsidP="00BB7F7F">
      <w:pPr>
        <w:keepNext/>
        <w:spacing w:after="200" w:line="276" w:lineRule="auto"/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382A8EF4" wp14:editId="53BB0B6B">
            <wp:extent cx="5486400" cy="2363372"/>
            <wp:effectExtent l="0" t="0" r="0" b="0"/>
            <wp:docPr id="8" name="Picture 8" descr="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F" w:rsidRDefault="00BB7F7F" w:rsidP="00BB7F7F">
      <w:pPr>
        <w:pStyle w:val="Caption"/>
        <w:jc w:val="center"/>
      </w:pPr>
      <w:r>
        <w:t xml:space="preserve">Figure </w:t>
      </w:r>
      <w:r w:rsidR="009E71DC">
        <w:fldChar w:fldCharType="begin"/>
      </w:r>
      <w:r w:rsidR="009E71DC">
        <w:instrText xml:space="preserve"> SEQ Figure \* ARABIC </w:instrText>
      </w:r>
      <w:r w:rsidR="009E71DC">
        <w:fldChar w:fldCharType="separate"/>
      </w:r>
      <w:r w:rsidR="00977E57">
        <w:rPr>
          <w:noProof/>
        </w:rPr>
        <w:t>1</w:t>
      </w:r>
      <w:r w:rsidR="009E71DC">
        <w:rPr>
          <w:noProof/>
        </w:rPr>
        <w:fldChar w:fldCharType="end"/>
      </w:r>
    </w:p>
    <w:p w:rsidR="00BB7F7F" w:rsidRDefault="00BB7F7F" w:rsidP="00BB7F7F">
      <w:pPr>
        <w:rPr>
          <w:lang w:bidi="hi-IN"/>
        </w:rPr>
      </w:pPr>
    </w:p>
    <w:p w:rsidR="00BB7F7F" w:rsidRDefault="00BB7F7F" w:rsidP="00BB7F7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do not see this when you copy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your browser, please go back to the start of </w:t>
      </w:r>
      <w:r>
        <w:rPr>
          <w:rFonts w:ascii="Times New Roman" w:hAnsi="Times New Roman" w:cs="Times New Roman"/>
          <w:b/>
          <w:sz w:val="24"/>
          <w:szCs w:val="24"/>
        </w:rPr>
        <w:t>Accessing the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7F7F" w:rsidRDefault="00BB7F7F" w:rsidP="00BB7F7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BB7F7F" w:rsidRDefault="00BB7F7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B7F7F" w:rsidRDefault="00BB7F7F" w:rsidP="00BB7F7F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lastRenderedPageBreak/>
        <w:t>Exploring Data Correlations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There are quite a few things you can do to find and explore correlations in your data.  The first thing you’ll want to do is add species.  Initially, only </w:t>
      </w:r>
      <w:r w:rsidRPr="00DB0B6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“</w:t>
      </w:r>
      <w:proofErr w:type="spellStart"/>
      <w:r w:rsidRPr="00DB0B6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Colpodida</w:t>
      </w:r>
      <w:proofErr w:type="spellEnd"/>
      <w:r w:rsidRPr="00DB0B6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r w:rsidRPr="00DB0B6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“</w:t>
      </w:r>
      <w:proofErr w:type="spellStart"/>
      <w:r w:rsidRPr="00DB0B6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Cyrtophorida</w:t>
      </w:r>
      <w:proofErr w:type="spellEnd"/>
      <w:r w:rsidRPr="00DB0B6E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are selected.  Click on the “Species” input and then click on an item in the dropdown to add it into the correlation matrix.  Adding each species will add a row and column to the matrix.</w:t>
      </w:r>
    </w:p>
    <w:p w:rsidR="00BB7F7F" w:rsidRDefault="00BB7F7F" w:rsidP="00BB7F7F">
      <w:pPr>
        <w:keepNext/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3324225" cy="2314575"/>
            <wp:effectExtent l="0" t="0" r="9525" b="9525"/>
            <wp:docPr id="20" name="Picture 20" descr="SpeciesDrop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eciesDrop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F" w:rsidRPr="00BB7F7F" w:rsidRDefault="00BB7F7F" w:rsidP="00BB7F7F">
      <w:pPr>
        <w:pStyle w:val="Caption"/>
        <w:jc w:val="center"/>
      </w:pPr>
      <w:r>
        <w:t xml:space="preserve">Figure </w:t>
      </w:r>
      <w:r w:rsidR="009E71DC">
        <w:fldChar w:fldCharType="begin"/>
      </w:r>
      <w:r w:rsidR="009E71DC">
        <w:instrText xml:space="preserve"> SEQ Figure \* ARABIC </w:instrText>
      </w:r>
      <w:r w:rsidR="009E71DC">
        <w:fldChar w:fldCharType="separate"/>
      </w:r>
      <w:r w:rsidR="00977E57">
        <w:rPr>
          <w:noProof/>
        </w:rPr>
        <w:t>2</w:t>
      </w:r>
      <w:r w:rsidR="009E71DC">
        <w:rPr>
          <w:noProof/>
        </w:rPr>
        <w:fldChar w:fldCharType="end"/>
      </w:r>
    </w:p>
    <w:p w:rsidR="00BB7F7F" w:rsidRDefault="00BB7F7F" w:rsidP="00BB7F7F">
      <w:pPr>
        <w:keepNext/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238D7AC" wp14:editId="39B6D4BA">
            <wp:extent cx="3200400" cy="2924175"/>
            <wp:effectExtent l="0" t="0" r="0" b="9525"/>
            <wp:docPr id="19" name="Picture 19" descr="Updated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datedMatri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F" w:rsidRDefault="00BB7F7F" w:rsidP="00BB7F7F">
      <w:pPr>
        <w:pStyle w:val="Caption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t xml:space="preserve">Figure </w:t>
      </w:r>
      <w:r w:rsidR="009E71DC">
        <w:fldChar w:fldCharType="begin"/>
      </w:r>
      <w:r w:rsidR="009E71DC">
        <w:instrText xml:space="preserve"> SEQ Figure \* ARABIC</w:instrText>
      </w:r>
      <w:r w:rsidR="009E71DC">
        <w:instrText xml:space="preserve"> </w:instrText>
      </w:r>
      <w:r w:rsidR="009E71DC">
        <w:fldChar w:fldCharType="separate"/>
      </w:r>
      <w:r w:rsidR="00977E57">
        <w:rPr>
          <w:noProof/>
        </w:rPr>
        <w:t>3</w:t>
      </w:r>
      <w:r w:rsidR="009E71DC">
        <w:rPr>
          <w:noProof/>
        </w:rPr>
        <w:fldChar w:fldCharType="end"/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But what do the circles represent?  Each grid cell represents a correlation between species.  The correlation coefficient is represented by the circle size. (INFO ON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CORRELATION COEFFICENT).  The regression slope is represented by the circle color.  The color legend can be found on the right-side of the graph.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How does this apply to bacteria?  You want to be able to see relationships in the relative abundance of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arisa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ciliates.  You want to see species that change in conjunction with other species.  If you add </w:t>
      </w:r>
      <w:r w:rsidRPr="00D9575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“</w:t>
      </w:r>
      <w:proofErr w:type="spellStart"/>
      <w:r w:rsidRPr="00D9575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Colpodida</w:t>
      </w:r>
      <w:proofErr w:type="spellEnd"/>
      <w:r w:rsidRPr="00D9575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</w:t>
      </w:r>
      <w:r w:rsidRPr="00D9575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“X300”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the grid, you’ll see a large light blue circle.</w:t>
      </w:r>
    </w:p>
    <w:p w:rsidR="00BB7F7F" w:rsidRDefault="00BB7F7F" w:rsidP="00BB7F7F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619750" cy="2209800"/>
            <wp:effectExtent l="0" t="0" r="0" b="0"/>
            <wp:docPr id="9" name="Picture 9" descr="Colpodida_and_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lpodida_and_X3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F" w:rsidRDefault="00BB7F7F" w:rsidP="00BB7F7F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Correlation Example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means that when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Colpodida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changes, X300 tends to change as well and vice-versa.</w:t>
      </w:r>
    </w:p>
    <w:p w:rsidR="00BB7F7F" w:rsidRDefault="00BB7F7F">
      <w:pPr>
        <w:spacing w:after="200" w:line="276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:rsidR="00BB7F7F" w:rsidRDefault="00BB7F7F" w:rsidP="00BB7F7F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lastRenderedPageBreak/>
        <w:t>Exploring Filtering Options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can also gain insights into your data by modifying the filtering options.  The            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“</w:t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Show T1/T2/T3” checkboxes will enable/disable observations from their respective sources.  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keepNext/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71476EF7" wp14:editId="5C78FE34">
            <wp:extent cx="1066800" cy="1133475"/>
            <wp:effectExtent l="0" t="0" r="0" b="9525"/>
            <wp:docPr id="26" name="Picture 26" descr="LocationCheckbo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cationCheckbox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F" w:rsidRDefault="00BB7F7F" w:rsidP="00BB7F7F">
      <w:pPr>
        <w:pStyle w:val="Caption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t xml:space="preserve">Figure </w:t>
      </w:r>
      <w:r w:rsidR="009E71DC">
        <w:fldChar w:fldCharType="begin"/>
      </w:r>
      <w:r w:rsidR="009E71DC">
        <w:instrText xml:space="preserve"> SEQ Figure \* ARABIC </w:instrText>
      </w:r>
      <w:r w:rsidR="009E71DC">
        <w:fldChar w:fldCharType="separate"/>
      </w:r>
      <w:r w:rsidR="00977E57">
        <w:rPr>
          <w:noProof/>
        </w:rPr>
        <w:t>4</w:t>
      </w:r>
      <w:r w:rsidR="009E71DC">
        <w:rPr>
          <w:noProof/>
        </w:rPr>
        <w:fldChar w:fldCharType="end"/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can be useful to find differences in each location.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“Blur factor” is useful for finding correlations between species that may not happen simultaneously.  For example, an increase in a predator population may cause a decrease in a prey population, but only a few days later.  The blur functionality will let you see correlations between these types of relationships.  Setting the blur factor to zero turns blurring off.  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BB7F7F" w:rsidP="001F21C5">
      <w:pPr>
        <w:keepNext/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1CD95271" wp14:editId="583C8A32">
            <wp:extent cx="3914775" cy="895350"/>
            <wp:effectExtent l="0" t="0" r="9525" b="0"/>
            <wp:docPr id="25" name="Picture 25" descr="BlurFactorZ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urFactorZer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F" w:rsidRDefault="001F21C5" w:rsidP="001F21C5">
      <w:pPr>
        <w:pStyle w:val="Caption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t xml:space="preserve">Figure </w:t>
      </w:r>
      <w:r w:rsidR="009E71DC">
        <w:fldChar w:fldCharType="begin"/>
      </w:r>
      <w:r w:rsidR="009E71DC">
        <w:instrText xml:space="preserve"> SEQ Figure \* ARABIC </w:instrText>
      </w:r>
      <w:r w:rsidR="009E71DC">
        <w:fldChar w:fldCharType="separate"/>
      </w:r>
      <w:r w:rsidR="00977E57">
        <w:rPr>
          <w:noProof/>
        </w:rPr>
        <w:t>5</w:t>
      </w:r>
      <w:r w:rsidR="009E71DC">
        <w:rPr>
          <w:noProof/>
        </w:rPr>
        <w:fldChar w:fldCharType="end"/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For any other value, each row will be distributed among consecutive rows, using the Gaussian function for weight (</w:t>
      </w:r>
      <w:hyperlink r:id="rId18" w:history="1">
        <w:r w:rsidRPr="004C66A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https://en.wikipedia.org/wiki/Gaussian_function</w:t>
        </w:r>
      </w:hyperlink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).  The blur factor is the standard deviation of the function.  For example, a blur factor of 2 will distribute each row among the 16 or so surrounding rows, distributed by a Gaussian function with a standard deviation of 2.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The start/end date are used to decide the beginning and end of the time slice.  With values outside of that range being dropped.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BB7F7F" w:rsidP="001F21C5">
      <w:pPr>
        <w:keepNext/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2B7B8DE" wp14:editId="3D3C0ED7">
            <wp:extent cx="3790950" cy="1428750"/>
            <wp:effectExtent l="0" t="0" r="0" b="0"/>
            <wp:docPr id="24" name="Picture 24" descr="Time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Slic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F7F" w:rsidRDefault="001F21C5" w:rsidP="001F21C5">
      <w:pPr>
        <w:pStyle w:val="Caption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t xml:space="preserve">Figure </w:t>
      </w:r>
      <w:r w:rsidR="009E71DC">
        <w:fldChar w:fldCharType="begin"/>
      </w:r>
      <w:r w:rsidR="009E71DC">
        <w:instrText xml:space="preserve"> SEQ Figure \* ARABIC </w:instrText>
      </w:r>
      <w:r w:rsidR="009E71DC">
        <w:fldChar w:fldCharType="separate"/>
      </w:r>
      <w:r w:rsidR="00977E57">
        <w:rPr>
          <w:noProof/>
        </w:rPr>
        <w:t>6</w:t>
      </w:r>
      <w:r w:rsidR="009E71DC">
        <w:rPr>
          <w:noProof/>
        </w:rPr>
        <w:fldChar w:fldCharType="end"/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If you wish to change from the default values, click on the text box and either rewrite in the form 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YYYY-MM-DD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or select from the calendar menu provided.</w:t>
      </w:r>
    </w:p>
    <w:p w:rsidR="00BB7F7F" w:rsidRDefault="00BB7F7F" w:rsidP="00BB7F7F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BB7F7F" w:rsidP="001F21C5">
      <w:pPr>
        <w:keepNext/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09BF27B6" wp14:editId="0563330F">
            <wp:extent cx="3810000" cy="2876550"/>
            <wp:effectExtent l="0" t="0" r="0" b="0"/>
            <wp:docPr id="23" name="Picture 23" descr="Calendar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lendarMen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5" w:rsidRDefault="001F21C5" w:rsidP="001F21C5">
      <w:pPr>
        <w:pStyle w:val="Caption"/>
        <w:jc w:val="center"/>
      </w:pPr>
      <w:r>
        <w:t xml:space="preserve">Figure </w:t>
      </w:r>
      <w:r w:rsidR="009E71DC">
        <w:fldChar w:fldCharType="begin"/>
      </w:r>
      <w:r w:rsidR="009E71DC">
        <w:instrText xml:space="preserve"> SEQ Figure \* ARABIC </w:instrText>
      </w:r>
      <w:r w:rsidR="009E71DC">
        <w:fldChar w:fldCharType="separate"/>
      </w:r>
      <w:r w:rsidR="00977E57">
        <w:rPr>
          <w:noProof/>
        </w:rPr>
        <w:t>7</w:t>
      </w:r>
      <w:r w:rsidR="009E71DC">
        <w:rPr>
          <w:noProof/>
        </w:rPr>
        <w:fldChar w:fldCharType="end"/>
      </w:r>
    </w:p>
    <w:p w:rsidR="001F21C5" w:rsidRDefault="001F21C5">
      <w:pPr>
        <w:spacing w:after="200" w:line="276" w:lineRule="auto"/>
      </w:pPr>
      <w:r>
        <w:br w:type="page"/>
      </w:r>
    </w:p>
    <w:p w:rsidR="00977E57" w:rsidRDefault="00977E57" w:rsidP="00977E57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lastRenderedPageBreak/>
        <w:t>Blurring</w:t>
      </w:r>
    </w:p>
    <w:p w:rsidR="00977E57" w:rsidRDefault="00977E57" w:rsidP="00977E57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977E57" w:rsidRPr="00977E57" w:rsidRDefault="00977E57" w:rsidP="00977E57">
      <w:pP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(Insert Description)</w:t>
      </w:r>
      <w:r>
        <w:rPr>
          <w:rFonts w:eastAsiaTheme="minorEastAsia"/>
          <w:b/>
          <w:bCs/>
          <w:smallCaps/>
          <w:color w:val="17406D" w:themeColor="text2"/>
          <w:spacing w:val="6"/>
          <w:sz w:val="20"/>
          <w:szCs w:val="18"/>
          <w:lang w:bidi="hi-IN"/>
        </w:rPr>
        <w:br w:type="page"/>
      </w:r>
    </w:p>
    <w:p w:rsidR="001F21C5" w:rsidRDefault="001F21C5" w:rsidP="001F21C5">
      <w:pPr>
        <w:pBdr>
          <w:top w:val="single" w:sz="6" w:space="1" w:color="auto"/>
          <w:bottom w:val="single" w:sz="6" w:space="1" w:color="auto"/>
        </w:pBdr>
        <w:rPr>
          <w:rFonts w:ascii="Times New Roman" w:eastAsia="Times New Roman" w:hAnsi="Times New Roman" w:cs="Times New Roman"/>
          <w:b/>
          <w:color w:val="333333"/>
          <w:sz w:val="48"/>
          <w:szCs w:val="48"/>
        </w:rPr>
      </w:pPr>
      <w:r w:rsidRPr="00CB286C">
        <w:rPr>
          <w:rFonts w:ascii="Times New Roman" w:eastAsia="Times New Roman" w:hAnsi="Times New Roman" w:cs="Times New Roman"/>
          <w:b/>
          <w:color w:val="333333"/>
          <w:sz w:val="48"/>
          <w:szCs w:val="48"/>
        </w:rPr>
        <w:lastRenderedPageBreak/>
        <w:t>Important Restrictions</w:t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Although you can upload any file for datasets, our program can only work with datasets that ae saved as CSV’s.</w:t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To convert a 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xls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 a .csv follow these steps:</w:t>
      </w:r>
    </w:p>
    <w:p w:rsidR="001F21C5" w:rsidRDefault="001F21C5" w:rsidP="001F21C5">
      <w:pPr>
        <w:pStyle w:val="ListParagraph"/>
        <w:numPr>
          <w:ilvl w:val="0"/>
          <w:numId w:val="22"/>
        </w:num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Open the .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xls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excel</w:t>
      </w:r>
    </w:p>
    <w:p w:rsidR="001F21C5" w:rsidRDefault="001F21C5" w:rsidP="001F21C5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pStyle w:val="ListParagraph"/>
        <w:keepNext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4BFCEF18" wp14:editId="416D3A78">
            <wp:extent cx="5705475" cy="1566029"/>
            <wp:effectExtent l="0" t="0" r="0" b="0"/>
            <wp:docPr id="30" name="Picture 30" descr="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xce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618" cy="15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21C5" w:rsidRDefault="001F21C5" w:rsidP="001F21C5">
      <w:pPr>
        <w:pStyle w:val="Caption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t xml:space="preserve">Figure </w:t>
      </w:r>
      <w:r w:rsidR="009E71DC">
        <w:fldChar w:fldCharType="begin"/>
      </w:r>
      <w:r w:rsidR="009E71DC">
        <w:instrText xml:space="preserve"> SEQ Figure \* ARABIC </w:instrText>
      </w:r>
      <w:r w:rsidR="009E71DC">
        <w:fldChar w:fldCharType="separate"/>
      </w:r>
      <w:r w:rsidR="00977E57">
        <w:rPr>
          <w:noProof/>
        </w:rPr>
        <w:t>8</w:t>
      </w:r>
      <w:r w:rsidR="009E71DC">
        <w:rPr>
          <w:noProof/>
        </w:rPr>
        <w:fldChar w:fldCharType="end"/>
      </w:r>
    </w:p>
    <w:p w:rsidR="001F21C5" w:rsidRDefault="001F21C5" w:rsidP="001F21C5">
      <w:pPr>
        <w:pStyle w:val="ListParagrap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pStyle w:val="ListParagraph"/>
        <w:numPr>
          <w:ilvl w:val="0"/>
          <w:numId w:val="22"/>
        </w:num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Choose save as and get to this screen</w:t>
      </w:r>
    </w:p>
    <w:p w:rsidR="001F21C5" w:rsidRDefault="001F21C5" w:rsidP="001F21C5">
      <w:pPr>
        <w:keepNext/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636C8B10" wp14:editId="561FC2D9">
            <wp:extent cx="4238625" cy="3160593"/>
            <wp:effectExtent l="0" t="0" r="0" b="1905"/>
            <wp:docPr id="29" name="Picture 29" descr="Sav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aveA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579" cy="317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5" w:rsidRDefault="001F21C5" w:rsidP="001F21C5">
      <w:pPr>
        <w:pStyle w:val="Caption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t xml:space="preserve">Figure </w:t>
      </w:r>
      <w:r w:rsidR="009E71DC">
        <w:fldChar w:fldCharType="begin"/>
      </w:r>
      <w:r w:rsidR="009E71DC">
        <w:instrText xml:space="preserve"> SEQ Figure \* ARABIC </w:instrText>
      </w:r>
      <w:r w:rsidR="009E71DC">
        <w:fldChar w:fldCharType="separate"/>
      </w:r>
      <w:r w:rsidR="00977E57">
        <w:rPr>
          <w:noProof/>
        </w:rPr>
        <w:t>9</w:t>
      </w:r>
      <w:r w:rsidR="009E71DC">
        <w:rPr>
          <w:noProof/>
        </w:rPr>
        <w:fldChar w:fldCharType="end"/>
      </w:r>
    </w:p>
    <w:p w:rsidR="001F21C5" w:rsidRPr="00500A64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pStyle w:val="ListParagraph"/>
        <w:numPr>
          <w:ilvl w:val="0"/>
          <w:numId w:val="22"/>
        </w:num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Choose the CSV option</w:t>
      </w:r>
    </w:p>
    <w:p w:rsidR="001F21C5" w:rsidRDefault="001F21C5" w:rsidP="001F21C5">
      <w:pPr>
        <w:keepNext/>
        <w:jc w:val="center"/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56EB9F70" wp14:editId="28506C1F">
            <wp:extent cx="5943600" cy="4410075"/>
            <wp:effectExtent l="0" t="0" r="0" b="9525"/>
            <wp:docPr id="28" name="Picture 28" descr="c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s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5" w:rsidRDefault="001F21C5" w:rsidP="001F21C5">
      <w:pPr>
        <w:pStyle w:val="Caption"/>
        <w:jc w:val="center"/>
      </w:pPr>
      <w:r>
        <w:t xml:space="preserve">Figure </w:t>
      </w:r>
      <w:r w:rsidR="009E71DC">
        <w:fldChar w:fldCharType="begin"/>
      </w:r>
      <w:r w:rsidR="009E71DC">
        <w:instrText xml:space="preserve"> SEQ Figure \* ARABIC </w:instrText>
      </w:r>
      <w:r w:rsidR="009E71DC">
        <w:fldChar w:fldCharType="separate"/>
      </w:r>
      <w:r w:rsidR="00977E57">
        <w:rPr>
          <w:noProof/>
        </w:rPr>
        <w:t>10</w:t>
      </w:r>
      <w:r w:rsidR="009E71DC">
        <w:rPr>
          <w:noProof/>
        </w:rPr>
        <w:fldChar w:fldCharType="end"/>
      </w:r>
    </w:p>
    <w:p w:rsidR="001F21C5" w:rsidRPr="001F21C5" w:rsidRDefault="001F21C5" w:rsidP="001F21C5">
      <w:pPr>
        <w:rPr>
          <w:lang w:bidi="hi-IN"/>
        </w:rPr>
      </w:pPr>
    </w:p>
    <w:p w:rsidR="001F21C5" w:rsidRDefault="001F21C5" w:rsidP="001F21C5">
      <w:pPr>
        <w:pStyle w:val="ListParagraph"/>
        <w:numPr>
          <w:ilvl w:val="0"/>
          <w:numId w:val="22"/>
        </w:num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Click “Yes” on the pop up box and you’ll have a csv file</w:t>
      </w:r>
    </w:p>
    <w:p w:rsidR="001F21C5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4638675" cy="1181100"/>
            <wp:effectExtent l="0" t="0" r="9525" b="0"/>
            <wp:docPr id="27" name="Picture 27" descr="Choos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ooseY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5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Pr="000E191C" w:rsidRDefault="001F21C5" w:rsidP="001F21C5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u w:val="single"/>
        </w:rPr>
        <w:t>--- All CSV’s must only have one tab ---</w:t>
      </w:r>
    </w:p>
    <w:p w:rsidR="00BB7F7F" w:rsidRDefault="00BB7F7F" w:rsidP="001F21C5">
      <w:pPr>
        <w:pStyle w:val="Caption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pBdr>
          <w:top w:val="single" w:sz="6" w:space="1" w:color="auto"/>
          <w:bottom w:val="single" w:sz="6" w:space="1" w:color="auto"/>
        </w:pBdr>
        <w:rPr>
          <w:rFonts w:ascii="Times New Roman" w:eastAsia="Times New Roman" w:hAnsi="Times New Roman" w:cs="Times New Roman"/>
          <w:b/>
          <w:color w:val="333333"/>
          <w:sz w:val="48"/>
          <w:szCs w:val="48"/>
        </w:rPr>
      </w:pPr>
      <w:r w:rsidRPr="00CB286C">
        <w:rPr>
          <w:rFonts w:ascii="Times New Roman" w:eastAsia="Times New Roman" w:hAnsi="Times New Roman" w:cs="Times New Roman"/>
          <w:b/>
          <w:color w:val="333333"/>
          <w:sz w:val="48"/>
          <w:szCs w:val="48"/>
        </w:rPr>
        <w:lastRenderedPageBreak/>
        <w:t>Errors</w:t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When you have the application running multiple errors can arise.</w:t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pStyle w:val="ListParagraph"/>
        <w:numPr>
          <w:ilvl w:val="0"/>
          <w:numId w:val="23"/>
        </w:num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No test-site selected error</w:t>
      </w:r>
    </w:p>
    <w:p w:rsidR="001F21C5" w:rsidRPr="00500A64" w:rsidRDefault="001F21C5" w:rsidP="001F21C5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867400" cy="419100"/>
            <wp:effectExtent l="0" t="0" r="0" b="0"/>
            <wp:docPr id="34" name="Picture 34" descr="Testsite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TestsiteErro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5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error can be resolved by checking the boxes correlating to their respective test site.</w:t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pStyle w:val="ListParagraph"/>
        <w:numPr>
          <w:ilvl w:val="0"/>
          <w:numId w:val="23"/>
        </w:num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End date smaller than begin date</w:t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610225" cy="466725"/>
            <wp:effectExtent l="0" t="0" r="9525" b="9525"/>
            <wp:docPr id="33" name="Picture 33" descr="MaxLessThan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xLessThanMi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5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error can be resolved by changing the maximum date to a date larger than the minimum date.</w:t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pStyle w:val="ListParagraph"/>
        <w:numPr>
          <w:ilvl w:val="0"/>
          <w:numId w:val="23"/>
        </w:num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Time-slice to small</w:t>
      </w:r>
    </w:p>
    <w:p w:rsidR="001F21C5" w:rsidRDefault="001F21C5" w:rsidP="001F21C5">
      <w:pPr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5743575" cy="495300"/>
            <wp:effectExtent l="0" t="0" r="9525" b="0"/>
            <wp:docPr id="32" name="Picture 32" descr="SmallTimeS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mallTimeSlic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This error can be resolved by choosing a minimum and maximum date that are further apart.</w:t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pStyle w:val="ListParagraph"/>
        <w:numPr>
          <w:ilvl w:val="0"/>
          <w:numId w:val="23"/>
        </w:numPr>
        <w:spacing w:line="259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Species selection to small</w:t>
      </w:r>
    </w:p>
    <w:p w:rsidR="001F21C5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>
            <wp:extent cx="2276475" cy="200025"/>
            <wp:effectExtent l="0" t="0" r="9525" b="9525"/>
            <wp:docPr id="31" name="Picture 31" descr="SpeciesSelec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eciesSelece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1C5" w:rsidRDefault="001F21C5" w:rsidP="001F21C5">
      <w:pPr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F21C5" w:rsidRPr="00CB286C" w:rsidRDefault="001F21C5" w:rsidP="001F21C5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This error can be resolved by selecting at least 2 species from the species selection menu. </w:t>
      </w:r>
    </w:p>
    <w:p w:rsidR="00BB7F7F" w:rsidRPr="00BB7F7F" w:rsidRDefault="00BB7F7F" w:rsidP="00BB7F7F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BB7F7F" w:rsidRPr="00BB7F7F" w:rsidSect="00FC1CD6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pgSz w:w="12240" w:h="15840" w:code="1"/>
      <w:pgMar w:top="1440" w:right="216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1DC" w:rsidRDefault="009E71DC">
      <w:pPr>
        <w:spacing w:after="0" w:line="240" w:lineRule="auto"/>
      </w:pPr>
      <w:r>
        <w:separator/>
      </w:r>
    </w:p>
  </w:endnote>
  <w:endnote w:type="continuationSeparator" w:id="0">
    <w:p w:rsidR="009E71DC" w:rsidRDefault="009E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221" w:rsidRDefault="00431A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8A61592" wp14:editId="0696475A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8A61592" id="_x0000_s1032" style="position:absolute;margin-left:0;margin-top:0;width:55.1pt;height:11in;z-index:-251654144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zlfQ0RkCAAB/BAAADgAAAAAAAAAAAAAAAAAuAgAAZHJzL2Uyb0RvYy54bWxQSwECLQAUAAYA&#10;CAAAACEAsa2u19wAAAAGAQAADwAAAAAAAAAAAAAAAABzBAAAZHJzL2Rvd25yZXYueG1sUEsFBgAA&#10;AAAEAAQA8wAAAHwFAAAAAA==&#10;" fillcolor="#17406d [3215]" stroked="f" strokeweight="2pt">
              <v:path arrowok="t"/>
              <v:textbox>
                <w:txbxContent>
                  <w:p w:rsidR="00CB2221" w:rsidRDefault="00CB222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E3BFBD8" wp14:editId="6E39777D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E3BFBD8" id="_x0000_s1033" style="position:absolute;margin-left:0;margin-top:0;width:55.1pt;height:71.3pt;z-index:-25165209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M0eD6EPAgAA&#10;gQQAAA4AAAAAAAAAAAAAAAAALgIAAGRycy9lMm9Eb2MueG1sUEsBAi0AFAAGAAgAAAAhAK6nk0nb&#10;AAAABQEAAA8AAAAAAAAAAAAAAAAAaQQAAGRycy9kb3ducmV2LnhtbFBLBQYAAAAABAAEAPMAAABx&#10;BQAAAAA=&#10;" fillcolor="#0f6fc6 [3204]" stroked="f" strokeweight="2pt">
              <v:path arrowok="t"/>
              <v:textbox>
                <w:txbxContent>
                  <w:p w:rsidR="00CB2221" w:rsidRDefault="00CB222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DA9F770" wp14:editId="6C86556F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CB2221" w:rsidRDefault="00431A6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D21BE9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A9F770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6643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" filled="t" fillcolor="#0f6fc6 [3204]" strokecolor="white [3212]" strokeweight="1pt">
              <v:path arrowok="t"/>
              <v:textbox inset="0,,0">
                <w:txbxContent>
                  <w:p w:rsidR="00CB2221" w:rsidRDefault="00431A6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D21BE9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221" w:rsidRDefault="00431A6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88863AE" wp14:editId="2364FAD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88863AE" id="_x0000_s1035" style="position:absolute;margin-left:0;margin-top:0;width:55.1pt;height:11in;z-index:-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9vaGA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" fillcolor="#17406d [3215]" stroked="f" strokeweight="2pt">
              <v:path arrowok="t"/>
              <v:textbox>
                <w:txbxContent>
                  <w:p w:rsidR="00CB2221" w:rsidRDefault="00CB222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3F77127" wp14:editId="76BCD2B6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3F77127" id="_x0000_s1036" style="position:absolute;margin-left:0;margin-top:0;width:55.1pt;height:71.3pt;z-index:-2516582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lokc9w8CAACD&#10;BAAADgAAAAAAAAAAAAAAAAAuAgAAZHJzL2Uyb0RvYy54bWxQSwECLQAUAAYACAAAACEAhwOJ+doA&#10;AAAFAQAADwAAAAAAAAAAAAAAAABpBAAAZHJzL2Rvd25yZXYueG1sUEsFBgAAAAAEAAQA8wAAAHAF&#10;AAAAAA==&#10;" fillcolor="#0f6fc6 [3204]" stroked="f" strokeweight="2pt">
              <v:path arrowok="t"/>
              <v:textbox>
                <w:txbxContent>
                  <w:p w:rsidR="00CB2221" w:rsidRDefault="00CB222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EC7F89" wp14:editId="3FE58881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CB2221" w:rsidRDefault="00431A6B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D21BE9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EC7F89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6028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" filled="t" fillcolor="#0f6fc6 [3204]" strokecolor="white [3212]" strokeweight="1pt">
              <v:path arrowok="t"/>
              <v:textbox inset="0,,0">
                <w:txbxContent>
                  <w:p w:rsidR="00CB2221" w:rsidRDefault="00431A6B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D21BE9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1DC" w:rsidRDefault="009E71DC">
      <w:pPr>
        <w:spacing w:after="0" w:line="240" w:lineRule="auto"/>
      </w:pPr>
      <w:r>
        <w:separator/>
      </w:r>
    </w:p>
  </w:footnote>
  <w:footnote w:type="continuationSeparator" w:id="0">
    <w:p w:rsidR="009E71DC" w:rsidRDefault="009E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221" w:rsidRPr="00BB7F7F" w:rsidRDefault="00431A6B" w:rsidP="00BB7F7F">
    <w:pPr>
      <w:pStyle w:val="SenderAddress"/>
      <w:jc w:val="right"/>
      <w:rPr>
        <w:rFonts w:ascii="Times New Roman" w:hAnsi="Times New Roman" w:cs="Times New Roman"/>
        <w:sz w:val="24"/>
        <w:szCs w:val="24"/>
      </w:rPr>
    </w:pPr>
    <w:r w:rsidRPr="00B64AAA">
      <w:rPr>
        <w:rFonts w:ascii="Times New Roman" w:hAnsi="Times New Roman" w:cs="Times New Roman"/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0747DFA" wp14:editId="4011DB27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D338AE" id="Rectangle 5" o:spid="_x0000_s1026" style="position:absolute;margin-left:0;margin-top:0;width:556.9pt;height:11in;z-index:-25166028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TIpcgI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 w:rsidRPr="00B64AAA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8114069" wp14:editId="18E0BC70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A0776D1F86F042A387AFD9AD4000C6DF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CB2221" w:rsidRDefault="00D21BE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User Manual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8114069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left:0;text-align:left;margin-left:0;margin-top:0;width:32.25pt;height:356.4pt;z-index:251653120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CqWGwkmAIAAKYFAAAOAAAAAAAAAAAAAAAAAC4CAABkcnMvZTJvRG9j&#10;LnhtbFBLAQItABQABgAIAAAAIQAbvGjU3QAAAAQBAAAPAAAAAAAAAAAAAAAAAPIEAABkcnMvZG93&#10;bnJldi54bWxQSwUGAAAAAAQABADzAAAA/AUAAAAA&#10;" fillcolor="#17406d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A0776D1F86F042A387AFD9AD4000C6DF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CB2221" w:rsidRDefault="00D21BE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User Manual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 w:rsidRPr="00B64AAA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00A9C253" wp14:editId="0B908F0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0A9C253" id="Rectangle 5" o:spid="_x0000_s1027" style="position:absolute;left:0;text-align:left;margin-left:0;margin-top:0;width:55.1pt;height:71.3pt;z-index:-25166643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FFle5oPAgAA&#10;ggQAAA4AAAAAAAAAAAAAAAAALgIAAGRycy9lMm9Eb2MueG1sUEsBAi0AFAAGAAgAAAAhAK6nk0nb&#10;AAAABQEAAA8AAAAAAAAAAAAAAAAAaQQAAGRycy9kb3ducmV2LnhtbFBLBQYAAAAABAAEAPMAAABx&#10;BQAAAAA=&#10;" fillcolor="#0f6fc6 [3204]" stroked="f" strokeweight="2pt">
              <v:path arrowok="t"/>
              <v:textbox>
                <w:txbxContent>
                  <w:p w:rsidR="00CB2221" w:rsidRDefault="00CB2221"/>
                </w:txbxContent>
              </v:textbox>
              <w10:wrap anchorx="page" anchory="page"/>
            </v:rect>
          </w:pict>
        </mc:Fallback>
      </mc:AlternateContent>
    </w:r>
    <w:r w:rsidRPr="00B64AAA"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43CB7461" wp14:editId="6F3C901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3CB7461" id="Rectangle 4" o:spid="_x0000_s1028" style="position:absolute;left:0;text-align:left;margin-left:0;margin-top:0;width:55.1pt;height:11in;z-index:-25166745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o6VGgIAAIA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ODmjpUaAgAAgAQAAA4AAAAAAAAAAAAAAAAALgIAAGRycy9lMm9Eb2MueG1sUEsBAi0AFAAG&#10;AAgAAAAhALGtrtfcAAAABgEAAA8AAAAAAAAAAAAAAAAAdAQAAGRycy9kb3ducmV2LnhtbFBLBQYA&#10;AAAABAAEAPMAAAB9BQAAAAA=&#10;" fillcolor="#17406d [3215]" stroked="f" strokeweight="2pt">
              <v:path arrowok="t"/>
              <v:textbox>
                <w:txbxContent>
                  <w:p w:rsidR="00CB2221" w:rsidRDefault="00CB222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BB7F7F" w:rsidRPr="00B64AAA">
      <w:rPr>
        <w:rFonts w:ascii="Times New Roman" w:hAnsi="Times New Roman" w:cs="Times New Roman"/>
        <w:sz w:val="24"/>
        <w:szCs w:val="24"/>
      </w:rPr>
      <w:t xml:space="preserve">Bacterial Visualizer </w:t>
    </w:r>
    <w:sdt>
      <w:sdtPr>
        <w:rPr>
          <w:rFonts w:ascii="Times New Roman" w:hAnsi="Times New Roman" w:cs="Times New Roman"/>
          <w:sz w:val="24"/>
          <w:szCs w:val="24"/>
        </w:rPr>
        <w:id w:val="18534652"/>
        <w:placeholder>
          <w:docPart w:val="3B403779B6744FD5BFE20E64C0E0B514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D21BE9">
          <w:rPr>
            <w:rFonts w:ascii="Times New Roman" w:hAnsi="Times New Roman" w:cs="Times New Roman"/>
            <w:sz w:val="24"/>
            <w:szCs w:val="24"/>
          </w:rPr>
          <w:t>User Manual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221" w:rsidRDefault="00431A6B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1713C52" wp14:editId="7023C77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FA7CA3F" id="Rectangle 5" o:spid="_x0000_s1026" style="position:absolute;margin-left:0;margin-top:0;width:556.9pt;height:11in;z-index:-25166131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7A80A7B" wp14:editId="74A6E56D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CB2221" w:rsidRDefault="00D21BE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User Manual</w:t>
                              </w:r>
                            </w:p>
                          </w:sdtContent>
                        </w:sdt>
                        <w:p w:rsidR="00CB2221" w:rsidRDefault="00CB222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7A80A7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5414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CAGdH6mgIAAKwFAAAOAAAAAAAAAAAAAAAAAC4CAABkcnMvZTJvRG9j&#10;LnhtbFBLAQItABQABgAIAAAAIQBwvftG2wAAAAQBAAAPAAAAAAAAAAAAAAAAAPQEAABkcnMvZG93&#10;bnJldi54bWxQSwUGAAAAAAQABADzAAAA/AUAAAAA&#10;" fillcolor="#17406d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CB2221" w:rsidRDefault="00D21BE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User Manual</w:t>
                        </w:r>
                      </w:p>
                    </w:sdtContent>
                  </w:sdt>
                  <w:p w:rsidR="00CB2221" w:rsidRDefault="00CB2221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41BC7125" wp14:editId="754D7DA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41BC7125" id="_x0000_s1030" style="position:absolute;margin-left:0;margin-top:0;width:55.1pt;height:71.3pt;z-index:-251664384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DvqYgEQAgAA&#10;gQQAAA4AAAAAAAAAAAAAAAAALgIAAGRycy9lMm9Eb2MueG1sUEsBAi0AFAAGAAgAAAAhAIcDifna&#10;AAAABQEAAA8AAAAAAAAAAAAAAAAAagQAAGRycy9kb3ducmV2LnhtbFBLBQYAAAAABAAEAPMAAABx&#10;BQAAAAA=&#10;" fillcolor="#0f6fc6 [3204]" stroked="f" strokeweight="2pt">
              <v:path arrowok="t"/>
              <v:textbox>
                <w:txbxContent>
                  <w:p w:rsidR="00CB2221" w:rsidRDefault="00CB222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8DAF22C" wp14:editId="42894EF0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8DAF22C" id="_x0000_s1031" style="position:absolute;margin-left:0;margin-top:0;width:55.1pt;height:11in;z-index:-25166540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CaJankGQIAAH8EAAAOAAAAAAAAAAAAAAAAAC4CAABkcnMvZTJvRG9jLnhtbFBLAQItABQA&#10;BgAIAAAAIQBPyaAg3gAAAAYBAAAPAAAAAAAAAAAAAAAAAHMEAABkcnMvZG93bnJldi54bWxQSwUG&#10;AAAAAAQABADzAAAAfgUAAAAA&#10;" fillcolor="#17406d [3215]" stroked="f" strokeweight="2pt">
              <v:path arrowok="t"/>
              <v:textbox>
                <w:txbxContent>
                  <w:p w:rsidR="00CB2221" w:rsidRDefault="00CB222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BB7F7F">
      <w:t>Bacteria Visualizer User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221" w:rsidRDefault="00431A6B" w:rsidP="00B64AAA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3B29F9E" wp14:editId="56A259AC">
              <wp:simplePos x="0" y="0"/>
              <wp:positionH relativeFrom="page">
                <wp:posOffset>-371475</wp:posOffset>
              </wp:positionH>
              <wp:positionV relativeFrom="page">
                <wp:posOffset>-28575</wp:posOffset>
              </wp:positionV>
              <wp:extent cx="7429500" cy="10058400"/>
              <wp:effectExtent l="0" t="0" r="0" b="0"/>
              <wp:wrapNone/>
              <wp:docPr id="1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2950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64AAA" w:rsidRDefault="00B64AAA" w:rsidP="00B64AAA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3B29F9E" id="_x0000_s1038" style="position:absolute;margin-left:-29.25pt;margin-top:-2.25pt;width:585pt;height:11in;z-index:-251651072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v:textbox>
                <w:txbxContent>
                  <w:p w:rsidR="00B64AAA" w:rsidRDefault="00B64AAA" w:rsidP="00B64AAA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56FD31" wp14:editId="7D3C153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CB2221" w:rsidRDefault="00D21BE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User Manual</w:t>
                              </w:r>
                            </w:p>
                          </w:sdtContent>
                        </w:sdt>
                        <w:p w:rsidR="00CB2221" w:rsidRDefault="00CB2221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2D56FD31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0;margin-top:0;width:32.25pt;height:356.4pt;z-index:251663360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" fillcolor="#17406d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:rsidR="00CB2221" w:rsidRDefault="00D21BE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User Manual</w:t>
                        </w:r>
                      </w:p>
                    </w:sdtContent>
                  </w:sdt>
                  <w:p w:rsidR="00CB2221" w:rsidRDefault="00CB2221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07E091" wp14:editId="1A3EC3A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507E091" id="_x0000_s1040" style="position:absolute;margin-left:0;margin-top:0;width:55.1pt;height:71.3pt;z-index:-25165516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pCEAIAAIM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" fillcolor="#0f6fc6 [3204]" stroked="f" strokeweight="2pt">
              <v:path arrowok="t"/>
              <v:textbox>
                <w:txbxContent>
                  <w:p w:rsidR="00CB2221" w:rsidRDefault="00CB2221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E511F1" wp14:editId="12EE4BC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B2221" w:rsidRDefault="00CB2221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4E511F1" id="_x0000_s1041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" fillcolor="#17406d [3215]" stroked="f" strokeweight="2pt">
              <v:path arrowok="t"/>
              <v:textbox>
                <w:txbxContent>
                  <w:p w:rsidR="00CB2221" w:rsidRDefault="00CB2221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0BD0D9" w:themeColor="accent3"/>
      </w:rPr>
    </w:lvl>
  </w:abstractNum>
  <w:abstractNum w:abstractNumId="5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0BD0D9" w:themeColor="accent3"/>
      </w:rPr>
    </w:lvl>
  </w:abstractNum>
  <w:abstractNum w:abstractNumId="6" w15:restartNumberingAfterBreak="0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0F6FC6" w:themeColor="accent1"/>
      </w:rPr>
    </w:lvl>
  </w:abstractNum>
  <w:abstractNum w:abstractNumId="7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0F6FC6" w:themeColor="accent1"/>
      </w:rPr>
    </w:lvl>
  </w:abstractNum>
  <w:abstractNum w:abstractNumId="8" w15:restartNumberingAfterBreak="0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27663C55"/>
    <w:multiLevelType w:val="hybridMultilevel"/>
    <w:tmpl w:val="5D54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46193"/>
    <w:multiLevelType w:val="hybridMultilevel"/>
    <w:tmpl w:val="3E3CD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816E0"/>
    <w:multiLevelType w:val="hybridMultilevel"/>
    <w:tmpl w:val="9FBEE3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12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D6"/>
    <w:rsid w:val="000539B3"/>
    <w:rsid w:val="00184EAE"/>
    <w:rsid w:val="001F21C5"/>
    <w:rsid w:val="00431A6B"/>
    <w:rsid w:val="00977E57"/>
    <w:rsid w:val="009E71DC"/>
    <w:rsid w:val="00A55FFB"/>
    <w:rsid w:val="00B64AAA"/>
    <w:rsid w:val="00BB7F7F"/>
    <w:rsid w:val="00CB2221"/>
    <w:rsid w:val="00D21BE9"/>
    <w:rsid w:val="00E53FBB"/>
    <w:rsid w:val="00F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F0CA"/>
  <w15:docId w15:val="{8DA14F04-2F1D-421E-B1DD-DAE65447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0F6FC6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17406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0F6FC6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F6FC6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F6FC6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0F6FC6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F6FC6" w:themeColor="accent1"/>
        <w:left w:val="single" w:sz="36" w:space="8" w:color="0F6FC6" w:themeColor="accent1"/>
        <w:bottom w:val="single" w:sz="36" w:space="8" w:color="0F6FC6" w:themeColor="accent1"/>
        <w:right w:val="single" w:sz="36" w:space="8" w:color="0F6FC6" w:themeColor="accent1"/>
      </w:pBdr>
      <w:shd w:val="clear" w:color="auto" w:fill="0F6FC6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17406D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59A9F2" w:themeColor="accent1" w:themeTint="99"/>
        <w:bottom w:val="single" w:sz="24" w:space="10" w:color="59A9F2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009DD9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17406D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17406D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17406D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17406D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17406D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17406D" w:themeColor="text2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firstCol">
      <w:rPr>
        <w:b/>
        <w:bCs/>
        <w:color w:val="17406D" w:themeColor="text2"/>
      </w:rPr>
    </w:tblStylePr>
    <w:tblStylePr w:type="lastCol">
      <w:rPr>
        <w:color w:val="00000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17406D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0F6FC6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BB7F7F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Gaussian_function" TargetMode="External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6050%60" TargetMode="External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2.xml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776D1F86F042A387AFD9AD4000C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41F7C-D7BD-4F3B-988D-F896EAEE0EA9}"/>
      </w:docPartPr>
      <w:docPartBody>
        <w:p w:rsidR="00875958" w:rsidRDefault="005C4D92">
          <w:pPr>
            <w:pStyle w:val="A0776D1F86F042A387AFD9AD4000C6DF"/>
          </w:pPr>
          <w:r>
            <w:rPr>
              <w:color w:val="FFFFFF" w:themeColor="background1"/>
            </w:rPr>
            <w:t>[Type the company name]</w:t>
          </w:r>
        </w:p>
      </w:docPartBody>
    </w:docPart>
    <w:docPart>
      <w:docPartPr>
        <w:name w:val="3B403779B6744FD5BFE20E64C0E0B5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3247-991D-4D5D-9177-D8B047C56186}"/>
      </w:docPartPr>
      <w:docPartBody>
        <w:p w:rsidR="000A176E" w:rsidRDefault="00875958" w:rsidP="00875958">
          <w:pPr>
            <w:pStyle w:val="3B403779B6744FD5BFE20E64C0E0B514"/>
          </w:pPr>
          <w:r>
            <w:t>[Type the sender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D92"/>
    <w:rsid w:val="000A176E"/>
    <w:rsid w:val="00380647"/>
    <w:rsid w:val="005C4D92"/>
    <w:rsid w:val="00720714"/>
    <w:rsid w:val="0087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F64CA8922B44D6BDDC08D70CE88C8D">
    <w:name w:val="19F64CA8922B44D6BDDC08D70CE88C8D"/>
  </w:style>
  <w:style w:type="paragraph" w:customStyle="1" w:styleId="D8568D0E22CB435595D2B1EA3F308B92">
    <w:name w:val="D8568D0E22CB435595D2B1EA3F308B92"/>
  </w:style>
  <w:style w:type="paragraph" w:customStyle="1" w:styleId="5C75B46A7D8C4275AF42F88C66074A3F">
    <w:name w:val="5C75B46A7D8C4275AF42F88C66074A3F"/>
  </w:style>
  <w:style w:type="paragraph" w:customStyle="1" w:styleId="FCB0764539764A4E82FB9F8BAA020EEA">
    <w:name w:val="FCB0764539764A4E82FB9F8BAA020EEA"/>
  </w:style>
  <w:style w:type="paragraph" w:customStyle="1" w:styleId="E4B005BFCDD5499CB271E245DE704285">
    <w:name w:val="E4B005BFCDD5499CB271E245DE704285"/>
  </w:style>
  <w:style w:type="paragraph" w:customStyle="1" w:styleId="D2F1CEBC2922439B81E7FF4F2D1508BD">
    <w:name w:val="D2F1CEBC2922439B81E7FF4F2D1508BD"/>
  </w:style>
  <w:style w:type="paragraph" w:customStyle="1" w:styleId="4A89A255217B4B989C0752B0A0D2CFBE">
    <w:name w:val="4A89A255217B4B989C0752B0A0D2CFBE"/>
  </w:style>
  <w:style w:type="paragraph" w:customStyle="1" w:styleId="6E8FA73F541841138B31D21FA004FBB8">
    <w:name w:val="6E8FA73F541841138B31D21FA004FBB8"/>
  </w:style>
  <w:style w:type="paragraph" w:customStyle="1" w:styleId="65749A6E6E9D4E98B60CBF2BD15D0981">
    <w:name w:val="65749A6E6E9D4E98B60CBF2BD15D0981"/>
  </w:style>
  <w:style w:type="paragraph" w:customStyle="1" w:styleId="D02D0C8F5E3348A0963E2326A928BEC5">
    <w:name w:val="D02D0C8F5E3348A0963E2326A928BEC5"/>
  </w:style>
  <w:style w:type="paragraph" w:customStyle="1" w:styleId="A0776D1F86F042A387AFD9AD4000C6DF">
    <w:name w:val="A0776D1F86F042A387AFD9AD4000C6DF"/>
  </w:style>
  <w:style w:type="paragraph" w:customStyle="1" w:styleId="237E053C4B6D482EB7A54811C62A1ABD">
    <w:name w:val="237E053C4B6D482EB7A54811C62A1ABD"/>
    <w:rsid w:val="00875958"/>
    <w:pPr>
      <w:spacing w:after="160" w:line="259" w:lineRule="auto"/>
    </w:pPr>
  </w:style>
  <w:style w:type="paragraph" w:customStyle="1" w:styleId="3B403779B6744FD5BFE20E64C0E0B514">
    <w:name w:val="3B403779B6744FD5BFE20E64C0E0B514"/>
    <w:rsid w:val="0087595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Adjacency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0299BF4-05D6-4D56-875E-26E88AA2F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AdjacencyLetter.dotx</Template>
  <TotalTime>3</TotalTime>
  <Pages>12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User Manual</Company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A618712</dc:creator>
  <cp:lastModifiedBy>Taylor Scott</cp:lastModifiedBy>
  <cp:revision>3</cp:revision>
  <dcterms:created xsi:type="dcterms:W3CDTF">2016-12-08T20:15:00Z</dcterms:created>
  <dcterms:modified xsi:type="dcterms:W3CDTF">2016-12-08T20:21:00Z</dcterms:modified>
</cp:coreProperties>
</file>